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4CFA" w14:textId="34D34F9C" w:rsidR="0014192B" w:rsidRPr="008939D6" w:rsidRDefault="00000000">
      <w:pPr>
        <w:pStyle w:val="Ttulo"/>
        <w:rPr>
          <w:color w:val="auto"/>
        </w:rPr>
      </w:pPr>
      <w:r w:rsidRPr="008939D6">
        <w:rPr>
          <w:color w:val="auto"/>
        </w:rPr>
        <w:t xml:space="preserve">Weather API </w:t>
      </w:r>
    </w:p>
    <w:p w14:paraId="314EA747" w14:textId="2EECE87E" w:rsidR="0014192B" w:rsidRPr="008939D6" w:rsidRDefault="00000000">
      <w:pPr>
        <w:pStyle w:val="Ttulo1"/>
        <w:rPr>
          <w:color w:val="auto"/>
        </w:rPr>
      </w:pPr>
      <w:r w:rsidRPr="008939D6">
        <w:rPr>
          <w:color w:val="auto"/>
        </w:rPr>
        <w:t xml:space="preserve">Endpoints - </w:t>
      </w:r>
      <w:proofErr w:type="spellStart"/>
      <w:r w:rsidRPr="008939D6">
        <w:rPr>
          <w:color w:val="auto"/>
        </w:rPr>
        <w:t>Visão</w:t>
      </w:r>
      <w:proofErr w:type="spellEnd"/>
      <w:r w:rsidRPr="008939D6">
        <w:rPr>
          <w:color w:val="auto"/>
        </w:rPr>
        <w:t xml:space="preserve"> </w:t>
      </w:r>
      <w:proofErr w:type="spellStart"/>
      <w:r w:rsidRPr="008939D6">
        <w:rPr>
          <w:color w:val="auto"/>
        </w:rPr>
        <w:t>Geral</w:t>
      </w:r>
      <w:proofErr w:type="spellEnd"/>
    </w:p>
    <w:tbl>
      <w:tblPr>
        <w:tblStyle w:val="Tabelacomgrade"/>
        <w:tblW w:w="0" w:type="auto"/>
        <w:tblInd w:w="-743" w:type="dxa"/>
        <w:tblLook w:val="04A0" w:firstRow="1" w:lastRow="0" w:firstColumn="1" w:lastColumn="0" w:noHBand="0" w:noVBand="1"/>
      </w:tblPr>
      <w:tblGrid>
        <w:gridCol w:w="1073"/>
        <w:gridCol w:w="3069"/>
        <w:gridCol w:w="940"/>
        <w:gridCol w:w="2058"/>
        <w:gridCol w:w="1038"/>
        <w:gridCol w:w="1421"/>
      </w:tblGrid>
      <w:tr w:rsidR="008939D6" w:rsidRPr="008939D6" w14:paraId="077721A6" w14:textId="77777777" w:rsidTr="008939D6">
        <w:tc>
          <w:tcPr>
            <w:tcW w:w="1073" w:type="dxa"/>
          </w:tcPr>
          <w:p w14:paraId="31741514" w14:textId="77777777" w:rsidR="0014192B" w:rsidRPr="008939D6" w:rsidRDefault="00000000">
            <w:r w:rsidRPr="008939D6">
              <w:t>Descrição</w:t>
            </w:r>
          </w:p>
        </w:tc>
        <w:tc>
          <w:tcPr>
            <w:tcW w:w="2755" w:type="dxa"/>
          </w:tcPr>
          <w:p w14:paraId="4D596247" w14:textId="77777777" w:rsidR="0014192B" w:rsidRPr="008939D6" w:rsidRDefault="00000000">
            <w:r w:rsidRPr="008939D6">
              <w:t>URI</w:t>
            </w:r>
          </w:p>
        </w:tc>
        <w:tc>
          <w:tcPr>
            <w:tcW w:w="1254" w:type="dxa"/>
          </w:tcPr>
          <w:p w14:paraId="791C189A" w14:textId="77777777" w:rsidR="0014192B" w:rsidRPr="008939D6" w:rsidRDefault="00000000">
            <w:r w:rsidRPr="008939D6">
              <w:t>Método HTTP</w:t>
            </w:r>
          </w:p>
        </w:tc>
        <w:tc>
          <w:tcPr>
            <w:tcW w:w="2058" w:type="dxa"/>
          </w:tcPr>
          <w:p w14:paraId="45E8D1D8" w14:textId="77777777" w:rsidR="0014192B" w:rsidRPr="008939D6" w:rsidRDefault="00000000">
            <w:r w:rsidRPr="008939D6">
              <w:t>Corpo</w:t>
            </w:r>
          </w:p>
        </w:tc>
        <w:tc>
          <w:tcPr>
            <w:tcW w:w="1038" w:type="dxa"/>
          </w:tcPr>
          <w:p w14:paraId="0FC715BA" w14:textId="77777777" w:rsidR="0014192B" w:rsidRPr="008939D6" w:rsidRDefault="00000000">
            <w:r w:rsidRPr="008939D6">
              <w:t>Resposta Esperada</w:t>
            </w:r>
          </w:p>
        </w:tc>
        <w:tc>
          <w:tcPr>
            <w:tcW w:w="1421" w:type="dxa"/>
          </w:tcPr>
          <w:p w14:paraId="63993445" w14:textId="77777777" w:rsidR="0014192B" w:rsidRPr="008939D6" w:rsidRDefault="00000000">
            <w:r w:rsidRPr="008939D6">
              <w:t>Erros Esperados</w:t>
            </w:r>
          </w:p>
        </w:tc>
      </w:tr>
      <w:tr w:rsidR="008939D6" w:rsidRPr="008939D6" w14:paraId="23CD785F" w14:textId="77777777" w:rsidTr="008939D6">
        <w:tc>
          <w:tcPr>
            <w:tcW w:w="1073" w:type="dxa"/>
          </w:tcPr>
          <w:p w14:paraId="005283F9" w14:textId="77777777" w:rsidR="0014192B" w:rsidRPr="008939D6" w:rsidRDefault="00000000">
            <w:r w:rsidRPr="008939D6">
              <w:t>Login e obter token</w:t>
            </w:r>
          </w:p>
        </w:tc>
        <w:tc>
          <w:tcPr>
            <w:tcW w:w="2755" w:type="dxa"/>
          </w:tcPr>
          <w:p w14:paraId="789D9071" w14:textId="77777777" w:rsidR="0014192B" w:rsidRPr="008939D6" w:rsidRDefault="00000000">
            <w:r w:rsidRPr="008939D6">
              <w:t>POST /auth/login</w:t>
            </w:r>
          </w:p>
        </w:tc>
        <w:tc>
          <w:tcPr>
            <w:tcW w:w="1254" w:type="dxa"/>
          </w:tcPr>
          <w:p w14:paraId="4FBB269A" w14:textId="77777777" w:rsidR="0014192B" w:rsidRPr="008939D6" w:rsidRDefault="00000000">
            <w:r w:rsidRPr="008939D6">
              <w:t>POST</w:t>
            </w:r>
          </w:p>
        </w:tc>
        <w:tc>
          <w:tcPr>
            <w:tcW w:w="2058" w:type="dxa"/>
          </w:tcPr>
          <w:p w14:paraId="59C4CB38" w14:textId="77777777" w:rsidR="0014192B" w:rsidRPr="008939D6" w:rsidRDefault="00000000">
            <w:r w:rsidRPr="008939D6">
              <w:t>{ "email": "admin@email.com", "senha": "123456" }</w:t>
            </w:r>
          </w:p>
        </w:tc>
        <w:tc>
          <w:tcPr>
            <w:tcW w:w="1038" w:type="dxa"/>
          </w:tcPr>
          <w:p w14:paraId="6DB5050C" w14:textId="77777777" w:rsidR="0014192B" w:rsidRPr="008939D6" w:rsidRDefault="00000000">
            <w:r w:rsidRPr="008939D6">
              <w:t>200 OK</w:t>
            </w:r>
          </w:p>
        </w:tc>
        <w:tc>
          <w:tcPr>
            <w:tcW w:w="1421" w:type="dxa"/>
          </w:tcPr>
          <w:p w14:paraId="548F982A" w14:textId="77777777" w:rsidR="0014192B" w:rsidRPr="008939D6" w:rsidRDefault="00000000">
            <w:r w:rsidRPr="008939D6">
              <w:t>401 Unauthorized</w:t>
            </w:r>
          </w:p>
        </w:tc>
      </w:tr>
      <w:tr w:rsidR="008939D6" w:rsidRPr="008939D6" w14:paraId="71532734" w14:textId="77777777" w:rsidTr="008939D6">
        <w:tc>
          <w:tcPr>
            <w:tcW w:w="1073" w:type="dxa"/>
          </w:tcPr>
          <w:p w14:paraId="1C8FAAAF" w14:textId="77777777" w:rsidR="0014192B" w:rsidRPr="008939D6" w:rsidRDefault="00000000">
            <w:proofErr w:type="spellStart"/>
            <w:r w:rsidRPr="008939D6">
              <w:t>Consultar</w:t>
            </w:r>
            <w:proofErr w:type="spellEnd"/>
            <w:r w:rsidRPr="008939D6">
              <w:t xml:space="preserve"> </w:t>
            </w:r>
            <w:proofErr w:type="spellStart"/>
            <w:r w:rsidRPr="008939D6">
              <w:t>clima</w:t>
            </w:r>
            <w:proofErr w:type="spellEnd"/>
          </w:p>
        </w:tc>
        <w:tc>
          <w:tcPr>
            <w:tcW w:w="2755" w:type="dxa"/>
          </w:tcPr>
          <w:p w14:paraId="4E93AAB4" w14:textId="77777777" w:rsidR="0014192B" w:rsidRPr="008939D6" w:rsidRDefault="00000000">
            <w:r w:rsidRPr="008939D6">
              <w:t>GET /clima?cidade=Nome</w:t>
            </w:r>
          </w:p>
        </w:tc>
        <w:tc>
          <w:tcPr>
            <w:tcW w:w="1254" w:type="dxa"/>
          </w:tcPr>
          <w:p w14:paraId="12089EE6" w14:textId="77777777" w:rsidR="0014192B" w:rsidRPr="008939D6" w:rsidRDefault="00000000">
            <w:r w:rsidRPr="008939D6">
              <w:t>GET</w:t>
            </w:r>
          </w:p>
        </w:tc>
        <w:tc>
          <w:tcPr>
            <w:tcW w:w="2058" w:type="dxa"/>
          </w:tcPr>
          <w:p w14:paraId="6FC4996B" w14:textId="77777777" w:rsidR="0014192B" w:rsidRPr="008939D6" w:rsidRDefault="00000000">
            <w:r w:rsidRPr="008939D6">
              <w:t>Vazio</w:t>
            </w:r>
          </w:p>
        </w:tc>
        <w:tc>
          <w:tcPr>
            <w:tcW w:w="1038" w:type="dxa"/>
          </w:tcPr>
          <w:p w14:paraId="643EA317" w14:textId="77777777" w:rsidR="0014192B" w:rsidRPr="008939D6" w:rsidRDefault="00000000">
            <w:r w:rsidRPr="008939D6">
              <w:t>200 OK</w:t>
            </w:r>
          </w:p>
        </w:tc>
        <w:tc>
          <w:tcPr>
            <w:tcW w:w="1421" w:type="dxa"/>
          </w:tcPr>
          <w:p w14:paraId="5203A80F" w14:textId="77777777" w:rsidR="0014192B" w:rsidRPr="008939D6" w:rsidRDefault="00000000">
            <w:r w:rsidRPr="008939D6">
              <w:t>500 Internal Error</w:t>
            </w:r>
          </w:p>
        </w:tc>
      </w:tr>
      <w:tr w:rsidR="008939D6" w:rsidRPr="008939D6" w14:paraId="2C8AC833" w14:textId="77777777" w:rsidTr="008939D6">
        <w:tc>
          <w:tcPr>
            <w:tcW w:w="1073" w:type="dxa"/>
          </w:tcPr>
          <w:p w14:paraId="1E13FB57" w14:textId="77777777" w:rsidR="0014192B" w:rsidRPr="008939D6" w:rsidRDefault="00000000">
            <w:r w:rsidRPr="008939D6">
              <w:t xml:space="preserve">Ver </w:t>
            </w:r>
            <w:proofErr w:type="spellStart"/>
            <w:r w:rsidRPr="008939D6">
              <w:t>histórico</w:t>
            </w:r>
            <w:proofErr w:type="spellEnd"/>
          </w:p>
        </w:tc>
        <w:tc>
          <w:tcPr>
            <w:tcW w:w="2755" w:type="dxa"/>
          </w:tcPr>
          <w:p w14:paraId="7F9DFF69" w14:textId="77777777" w:rsidR="0014192B" w:rsidRPr="008939D6" w:rsidRDefault="00000000">
            <w:r w:rsidRPr="008939D6">
              <w:t>GET /clima/historico</w:t>
            </w:r>
          </w:p>
        </w:tc>
        <w:tc>
          <w:tcPr>
            <w:tcW w:w="1254" w:type="dxa"/>
          </w:tcPr>
          <w:p w14:paraId="6B5C51EF" w14:textId="77777777" w:rsidR="0014192B" w:rsidRPr="008939D6" w:rsidRDefault="00000000">
            <w:r w:rsidRPr="008939D6">
              <w:t>GET</w:t>
            </w:r>
          </w:p>
        </w:tc>
        <w:tc>
          <w:tcPr>
            <w:tcW w:w="2058" w:type="dxa"/>
          </w:tcPr>
          <w:p w14:paraId="4FC02227" w14:textId="77777777" w:rsidR="0014192B" w:rsidRPr="008939D6" w:rsidRDefault="00000000">
            <w:r w:rsidRPr="008939D6">
              <w:t>Vazio</w:t>
            </w:r>
          </w:p>
        </w:tc>
        <w:tc>
          <w:tcPr>
            <w:tcW w:w="1038" w:type="dxa"/>
          </w:tcPr>
          <w:p w14:paraId="18EB1467" w14:textId="77777777" w:rsidR="0014192B" w:rsidRPr="008939D6" w:rsidRDefault="00000000">
            <w:r w:rsidRPr="008939D6">
              <w:t>200 OK</w:t>
            </w:r>
          </w:p>
        </w:tc>
        <w:tc>
          <w:tcPr>
            <w:tcW w:w="1421" w:type="dxa"/>
          </w:tcPr>
          <w:p w14:paraId="0D7A6BEB" w14:textId="77777777" w:rsidR="0014192B" w:rsidRPr="008939D6" w:rsidRDefault="00000000">
            <w:r w:rsidRPr="008939D6">
              <w:t>-</w:t>
            </w:r>
          </w:p>
        </w:tc>
      </w:tr>
      <w:tr w:rsidR="008939D6" w:rsidRPr="008939D6" w14:paraId="0FC3D6E7" w14:textId="77777777" w:rsidTr="008939D6">
        <w:tc>
          <w:tcPr>
            <w:tcW w:w="1073" w:type="dxa"/>
          </w:tcPr>
          <w:p w14:paraId="632F1E59" w14:textId="77777777" w:rsidR="0014192B" w:rsidRPr="008939D6" w:rsidRDefault="00000000">
            <w:proofErr w:type="spellStart"/>
            <w:r w:rsidRPr="008939D6">
              <w:t>Criar</w:t>
            </w:r>
            <w:proofErr w:type="spellEnd"/>
            <w:r w:rsidRPr="008939D6">
              <w:t xml:space="preserve"> </w:t>
            </w:r>
            <w:proofErr w:type="spellStart"/>
            <w:r w:rsidRPr="008939D6">
              <w:t>favorito</w:t>
            </w:r>
            <w:proofErr w:type="spellEnd"/>
          </w:p>
        </w:tc>
        <w:tc>
          <w:tcPr>
            <w:tcW w:w="2755" w:type="dxa"/>
          </w:tcPr>
          <w:p w14:paraId="21AC23A9" w14:textId="77777777" w:rsidR="0014192B" w:rsidRPr="008939D6" w:rsidRDefault="00000000">
            <w:r w:rsidRPr="008939D6">
              <w:t>POST /favoritos</w:t>
            </w:r>
          </w:p>
        </w:tc>
        <w:tc>
          <w:tcPr>
            <w:tcW w:w="1254" w:type="dxa"/>
          </w:tcPr>
          <w:p w14:paraId="63E0D060" w14:textId="77777777" w:rsidR="0014192B" w:rsidRPr="008939D6" w:rsidRDefault="00000000">
            <w:r w:rsidRPr="008939D6">
              <w:t>POST</w:t>
            </w:r>
          </w:p>
        </w:tc>
        <w:tc>
          <w:tcPr>
            <w:tcW w:w="2058" w:type="dxa"/>
          </w:tcPr>
          <w:p w14:paraId="42A6E5BD" w14:textId="77777777" w:rsidR="0014192B" w:rsidRPr="008939D6" w:rsidRDefault="00000000">
            <w:r w:rsidRPr="008939D6">
              <w:t>{ "cidade": "Natal" }</w:t>
            </w:r>
          </w:p>
        </w:tc>
        <w:tc>
          <w:tcPr>
            <w:tcW w:w="1038" w:type="dxa"/>
          </w:tcPr>
          <w:p w14:paraId="17C86EF6" w14:textId="77777777" w:rsidR="0014192B" w:rsidRPr="008939D6" w:rsidRDefault="00000000">
            <w:r w:rsidRPr="008939D6">
              <w:t>201 Created</w:t>
            </w:r>
          </w:p>
        </w:tc>
        <w:tc>
          <w:tcPr>
            <w:tcW w:w="1421" w:type="dxa"/>
          </w:tcPr>
          <w:p w14:paraId="7F558B09" w14:textId="77777777" w:rsidR="0014192B" w:rsidRPr="008939D6" w:rsidRDefault="00000000">
            <w:r w:rsidRPr="008939D6">
              <w:t>401 Unauthorized</w:t>
            </w:r>
          </w:p>
        </w:tc>
      </w:tr>
      <w:tr w:rsidR="008939D6" w:rsidRPr="008939D6" w14:paraId="002E9742" w14:textId="77777777" w:rsidTr="008939D6">
        <w:tc>
          <w:tcPr>
            <w:tcW w:w="1073" w:type="dxa"/>
          </w:tcPr>
          <w:p w14:paraId="67180E7E" w14:textId="77777777" w:rsidR="0014192B" w:rsidRPr="008939D6" w:rsidRDefault="00000000">
            <w:proofErr w:type="spellStart"/>
            <w:r w:rsidRPr="008939D6">
              <w:t>Listar</w:t>
            </w:r>
            <w:proofErr w:type="spellEnd"/>
            <w:r w:rsidRPr="008939D6">
              <w:t xml:space="preserve"> </w:t>
            </w:r>
            <w:proofErr w:type="spellStart"/>
            <w:r w:rsidRPr="008939D6">
              <w:t>favoritos</w:t>
            </w:r>
            <w:proofErr w:type="spellEnd"/>
          </w:p>
        </w:tc>
        <w:tc>
          <w:tcPr>
            <w:tcW w:w="2755" w:type="dxa"/>
          </w:tcPr>
          <w:p w14:paraId="20F0E8EB" w14:textId="77777777" w:rsidR="0014192B" w:rsidRPr="008939D6" w:rsidRDefault="00000000">
            <w:r w:rsidRPr="008939D6">
              <w:t>GET /favoritos</w:t>
            </w:r>
          </w:p>
        </w:tc>
        <w:tc>
          <w:tcPr>
            <w:tcW w:w="1254" w:type="dxa"/>
          </w:tcPr>
          <w:p w14:paraId="55243D7C" w14:textId="77777777" w:rsidR="0014192B" w:rsidRPr="008939D6" w:rsidRDefault="00000000">
            <w:r w:rsidRPr="008939D6">
              <w:t>GET</w:t>
            </w:r>
          </w:p>
        </w:tc>
        <w:tc>
          <w:tcPr>
            <w:tcW w:w="2058" w:type="dxa"/>
          </w:tcPr>
          <w:p w14:paraId="6A57AE23" w14:textId="77777777" w:rsidR="0014192B" w:rsidRPr="008939D6" w:rsidRDefault="00000000">
            <w:r w:rsidRPr="008939D6">
              <w:t>Vazio</w:t>
            </w:r>
          </w:p>
        </w:tc>
        <w:tc>
          <w:tcPr>
            <w:tcW w:w="1038" w:type="dxa"/>
          </w:tcPr>
          <w:p w14:paraId="40C06ABA" w14:textId="77777777" w:rsidR="0014192B" w:rsidRPr="008939D6" w:rsidRDefault="00000000">
            <w:r w:rsidRPr="008939D6">
              <w:t>200 OK</w:t>
            </w:r>
          </w:p>
        </w:tc>
        <w:tc>
          <w:tcPr>
            <w:tcW w:w="1421" w:type="dxa"/>
          </w:tcPr>
          <w:p w14:paraId="30CB3EA2" w14:textId="77777777" w:rsidR="0014192B" w:rsidRPr="008939D6" w:rsidRDefault="00000000">
            <w:r w:rsidRPr="008939D6">
              <w:t>401 Unauthorized</w:t>
            </w:r>
          </w:p>
        </w:tc>
      </w:tr>
      <w:tr w:rsidR="008939D6" w:rsidRPr="008939D6" w14:paraId="1F161A8D" w14:textId="77777777" w:rsidTr="008939D6">
        <w:tc>
          <w:tcPr>
            <w:tcW w:w="1073" w:type="dxa"/>
          </w:tcPr>
          <w:p w14:paraId="166D809E" w14:textId="77777777" w:rsidR="0014192B" w:rsidRPr="008939D6" w:rsidRDefault="00000000">
            <w:proofErr w:type="spellStart"/>
            <w:r w:rsidRPr="008939D6">
              <w:t>Atualizar</w:t>
            </w:r>
            <w:proofErr w:type="spellEnd"/>
            <w:r w:rsidRPr="008939D6">
              <w:t xml:space="preserve"> </w:t>
            </w:r>
            <w:proofErr w:type="spellStart"/>
            <w:r w:rsidRPr="008939D6">
              <w:t>favorito</w:t>
            </w:r>
            <w:proofErr w:type="spellEnd"/>
          </w:p>
        </w:tc>
        <w:tc>
          <w:tcPr>
            <w:tcW w:w="2755" w:type="dxa"/>
          </w:tcPr>
          <w:p w14:paraId="01EBE560" w14:textId="77777777" w:rsidR="0014192B" w:rsidRPr="008939D6" w:rsidRDefault="00000000">
            <w:r w:rsidRPr="008939D6">
              <w:t>PUT /favoritos/{id}</w:t>
            </w:r>
          </w:p>
        </w:tc>
        <w:tc>
          <w:tcPr>
            <w:tcW w:w="1254" w:type="dxa"/>
          </w:tcPr>
          <w:p w14:paraId="51CB49A7" w14:textId="77777777" w:rsidR="0014192B" w:rsidRPr="008939D6" w:rsidRDefault="00000000">
            <w:r w:rsidRPr="008939D6">
              <w:t>PUT</w:t>
            </w:r>
          </w:p>
        </w:tc>
        <w:tc>
          <w:tcPr>
            <w:tcW w:w="2058" w:type="dxa"/>
          </w:tcPr>
          <w:p w14:paraId="7ED57D64" w14:textId="77777777" w:rsidR="0014192B" w:rsidRPr="008939D6" w:rsidRDefault="00000000">
            <w:r w:rsidRPr="008939D6">
              <w:t>{ "cidade": "Salvador" }</w:t>
            </w:r>
          </w:p>
        </w:tc>
        <w:tc>
          <w:tcPr>
            <w:tcW w:w="1038" w:type="dxa"/>
          </w:tcPr>
          <w:p w14:paraId="5F3853B2" w14:textId="77777777" w:rsidR="0014192B" w:rsidRPr="008939D6" w:rsidRDefault="00000000">
            <w:r w:rsidRPr="008939D6">
              <w:t>200 OK</w:t>
            </w:r>
          </w:p>
        </w:tc>
        <w:tc>
          <w:tcPr>
            <w:tcW w:w="1421" w:type="dxa"/>
          </w:tcPr>
          <w:p w14:paraId="0EEFC2F0" w14:textId="77777777" w:rsidR="0014192B" w:rsidRPr="008939D6" w:rsidRDefault="00000000">
            <w:r w:rsidRPr="008939D6">
              <w:t>404 Not Found</w:t>
            </w:r>
          </w:p>
        </w:tc>
      </w:tr>
      <w:tr w:rsidR="008939D6" w:rsidRPr="008939D6" w14:paraId="35CD74BC" w14:textId="77777777" w:rsidTr="008939D6">
        <w:tc>
          <w:tcPr>
            <w:tcW w:w="1073" w:type="dxa"/>
          </w:tcPr>
          <w:p w14:paraId="2E0550E4" w14:textId="77777777" w:rsidR="0014192B" w:rsidRPr="008939D6" w:rsidRDefault="00000000">
            <w:r w:rsidRPr="008939D6">
              <w:t xml:space="preserve">Remover </w:t>
            </w:r>
            <w:proofErr w:type="spellStart"/>
            <w:r w:rsidRPr="008939D6">
              <w:t>favorito</w:t>
            </w:r>
            <w:proofErr w:type="spellEnd"/>
          </w:p>
        </w:tc>
        <w:tc>
          <w:tcPr>
            <w:tcW w:w="2755" w:type="dxa"/>
          </w:tcPr>
          <w:p w14:paraId="1CFD011D" w14:textId="77777777" w:rsidR="0014192B" w:rsidRPr="008939D6" w:rsidRDefault="00000000">
            <w:r w:rsidRPr="008939D6">
              <w:t>DELETE /favoritos/{id}</w:t>
            </w:r>
          </w:p>
        </w:tc>
        <w:tc>
          <w:tcPr>
            <w:tcW w:w="1254" w:type="dxa"/>
          </w:tcPr>
          <w:p w14:paraId="3120778C" w14:textId="77777777" w:rsidR="0014192B" w:rsidRPr="008939D6" w:rsidRDefault="00000000">
            <w:r w:rsidRPr="008939D6">
              <w:t>DELETE</w:t>
            </w:r>
          </w:p>
        </w:tc>
        <w:tc>
          <w:tcPr>
            <w:tcW w:w="2058" w:type="dxa"/>
          </w:tcPr>
          <w:p w14:paraId="459710AC" w14:textId="77777777" w:rsidR="0014192B" w:rsidRPr="008939D6" w:rsidRDefault="00000000">
            <w:r w:rsidRPr="008939D6">
              <w:t>Vazio</w:t>
            </w:r>
          </w:p>
        </w:tc>
        <w:tc>
          <w:tcPr>
            <w:tcW w:w="1038" w:type="dxa"/>
          </w:tcPr>
          <w:p w14:paraId="4F677604" w14:textId="77777777" w:rsidR="0014192B" w:rsidRPr="008939D6" w:rsidRDefault="00000000">
            <w:r w:rsidRPr="008939D6">
              <w:t>200 OK</w:t>
            </w:r>
          </w:p>
        </w:tc>
        <w:tc>
          <w:tcPr>
            <w:tcW w:w="1421" w:type="dxa"/>
          </w:tcPr>
          <w:p w14:paraId="4F2767FF" w14:textId="77777777" w:rsidR="0014192B" w:rsidRPr="008939D6" w:rsidRDefault="00000000">
            <w:r w:rsidRPr="008939D6">
              <w:t>404 Not Found</w:t>
            </w:r>
          </w:p>
        </w:tc>
      </w:tr>
      <w:tr w:rsidR="008939D6" w:rsidRPr="008939D6" w14:paraId="106334D6" w14:textId="77777777" w:rsidTr="008939D6">
        <w:tc>
          <w:tcPr>
            <w:tcW w:w="1073" w:type="dxa"/>
          </w:tcPr>
          <w:p w14:paraId="260414A2" w14:textId="77777777" w:rsidR="0014192B" w:rsidRPr="008939D6" w:rsidRDefault="00000000">
            <w:proofErr w:type="spellStart"/>
            <w:r w:rsidRPr="008939D6">
              <w:t>Consultar</w:t>
            </w:r>
            <w:proofErr w:type="spellEnd"/>
            <w:r w:rsidRPr="008939D6">
              <w:t xml:space="preserve"> voos </w:t>
            </w:r>
            <w:proofErr w:type="spellStart"/>
            <w:r w:rsidRPr="008939D6">
              <w:t>por</w:t>
            </w:r>
            <w:proofErr w:type="spellEnd"/>
            <w:r w:rsidRPr="008939D6">
              <w:t xml:space="preserve"> </w:t>
            </w:r>
            <w:proofErr w:type="spellStart"/>
            <w:r w:rsidRPr="008939D6">
              <w:t>cidade</w:t>
            </w:r>
            <w:proofErr w:type="spellEnd"/>
          </w:p>
        </w:tc>
        <w:tc>
          <w:tcPr>
            <w:tcW w:w="2755" w:type="dxa"/>
          </w:tcPr>
          <w:p w14:paraId="05985782" w14:textId="77777777" w:rsidR="0014192B" w:rsidRPr="008939D6" w:rsidRDefault="00000000">
            <w:r w:rsidRPr="008939D6">
              <w:t>GET /clima/{cidade}/voos</w:t>
            </w:r>
          </w:p>
        </w:tc>
        <w:tc>
          <w:tcPr>
            <w:tcW w:w="1254" w:type="dxa"/>
          </w:tcPr>
          <w:p w14:paraId="4061C2BC" w14:textId="77777777" w:rsidR="0014192B" w:rsidRPr="008939D6" w:rsidRDefault="00000000">
            <w:r w:rsidRPr="008939D6">
              <w:t>GET</w:t>
            </w:r>
          </w:p>
        </w:tc>
        <w:tc>
          <w:tcPr>
            <w:tcW w:w="2058" w:type="dxa"/>
          </w:tcPr>
          <w:p w14:paraId="01787C18" w14:textId="77777777" w:rsidR="0014192B" w:rsidRPr="008939D6" w:rsidRDefault="00000000">
            <w:r w:rsidRPr="008939D6">
              <w:t>Vazio</w:t>
            </w:r>
          </w:p>
        </w:tc>
        <w:tc>
          <w:tcPr>
            <w:tcW w:w="1038" w:type="dxa"/>
          </w:tcPr>
          <w:p w14:paraId="063D5760" w14:textId="77777777" w:rsidR="0014192B" w:rsidRPr="008939D6" w:rsidRDefault="00000000">
            <w:r w:rsidRPr="008939D6">
              <w:t>200 OK</w:t>
            </w:r>
          </w:p>
        </w:tc>
        <w:tc>
          <w:tcPr>
            <w:tcW w:w="1421" w:type="dxa"/>
          </w:tcPr>
          <w:p w14:paraId="7A4DA942" w14:textId="77777777" w:rsidR="0014192B" w:rsidRPr="008939D6" w:rsidRDefault="00000000">
            <w:r w:rsidRPr="008939D6">
              <w:t>404 Not Found – cidade inválida</w:t>
            </w:r>
          </w:p>
        </w:tc>
      </w:tr>
      <w:tr w:rsidR="008939D6" w:rsidRPr="008939D6" w14:paraId="794FFCCB" w14:textId="77777777" w:rsidTr="008939D6">
        <w:tc>
          <w:tcPr>
            <w:tcW w:w="1073" w:type="dxa"/>
          </w:tcPr>
          <w:p w14:paraId="48EEA087" w14:textId="77777777" w:rsidR="0014192B" w:rsidRPr="008939D6" w:rsidRDefault="00000000">
            <w:proofErr w:type="spellStart"/>
            <w:r w:rsidRPr="008939D6">
              <w:t>Consultar</w:t>
            </w:r>
            <w:proofErr w:type="spellEnd"/>
            <w:r w:rsidRPr="008939D6">
              <w:t xml:space="preserve"> </w:t>
            </w:r>
            <w:proofErr w:type="spellStart"/>
            <w:r w:rsidRPr="008939D6">
              <w:t>clima</w:t>
            </w:r>
            <w:proofErr w:type="spellEnd"/>
            <w:r w:rsidRPr="008939D6">
              <w:t xml:space="preserve"> + voos</w:t>
            </w:r>
          </w:p>
        </w:tc>
        <w:tc>
          <w:tcPr>
            <w:tcW w:w="2755" w:type="dxa"/>
          </w:tcPr>
          <w:p w14:paraId="05912A05" w14:textId="77777777" w:rsidR="0014192B" w:rsidRPr="008939D6" w:rsidRDefault="00000000">
            <w:r w:rsidRPr="008939D6">
              <w:t>GET /clima/detalhado?cidade=Nome</w:t>
            </w:r>
          </w:p>
        </w:tc>
        <w:tc>
          <w:tcPr>
            <w:tcW w:w="1254" w:type="dxa"/>
          </w:tcPr>
          <w:p w14:paraId="2D05C687" w14:textId="77777777" w:rsidR="0014192B" w:rsidRPr="008939D6" w:rsidRDefault="00000000">
            <w:r w:rsidRPr="008939D6">
              <w:t>GET</w:t>
            </w:r>
          </w:p>
        </w:tc>
        <w:tc>
          <w:tcPr>
            <w:tcW w:w="2058" w:type="dxa"/>
          </w:tcPr>
          <w:p w14:paraId="519DF22C" w14:textId="77777777" w:rsidR="0014192B" w:rsidRPr="008939D6" w:rsidRDefault="00000000">
            <w:r w:rsidRPr="008939D6">
              <w:t>Vazio</w:t>
            </w:r>
          </w:p>
        </w:tc>
        <w:tc>
          <w:tcPr>
            <w:tcW w:w="1038" w:type="dxa"/>
          </w:tcPr>
          <w:p w14:paraId="3360669D" w14:textId="77777777" w:rsidR="0014192B" w:rsidRPr="008939D6" w:rsidRDefault="00000000">
            <w:r w:rsidRPr="008939D6">
              <w:t>200 OK</w:t>
            </w:r>
          </w:p>
        </w:tc>
        <w:tc>
          <w:tcPr>
            <w:tcW w:w="1421" w:type="dxa"/>
          </w:tcPr>
          <w:p w14:paraId="144D6CB4" w14:textId="77777777" w:rsidR="0014192B" w:rsidRPr="008939D6" w:rsidRDefault="00000000">
            <w:r w:rsidRPr="008939D6">
              <w:t>500 Internal Error</w:t>
            </w:r>
          </w:p>
        </w:tc>
      </w:tr>
    </w:tbl>
    <w:p w14:paraId="0CA1FBEC" w14:textId="77777777" w:rsidR="003D4C78" w:rsidRPr="008939D6" w:rsidRDefault="003D4C78"/>
    <w:sectPr w:rsidR="003D4C78" w:rsidRPr="008939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351306">
    <w:abstractNumId w:val="8"/>
  </w:num>
  <w:num w:numId="2" w16cid:durableId="322124765">
    <w:abstractNumId w:val="6"/>
  </w:num>
  <w:num w:numId="3" w16cid:durableId="816730195">
    <w:abstractNumId w:val="5"/>
  </w:num>
  <w:num w:numId="4" w16cid:durableId="569274845">
    <w:abstractNumId w:val="4"/>
  </w:num>
  <w:num w:numId="5" w16cid:durableId="1967733904">
    <w:abstractNumId w:val="7"/>
  </w:num>
  <w:num w:numId="6" w16cid:durableId="221256550">
    <w:abstractNumId w:val="3"/>
  </w:num>
  <w:num w:numId="7" w16cid:durableId="663247254">
    <w:abstractNumId w:val="2"/>
  </w:num>
  <w:num w:numId="8" w16cid:durableId="975766575">
    <w:abstractNumId w:val="1"/>
  </w:num>
  <w:num w:numId="9" w16cid:durableId="136231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92B"/>
    <w:rsid w:val="0015074B"/>
    <w:rsid w:val="002109BA"/>
    <w:rsid w:val="0029639D"/>
    <w:rsid w:val="00326F90"/>
    <w:rsid w:val="003D4C78"/>
    <w:rsid w:val="008939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228619"/>
  <w14:defaultImageDpi w14:val="300"/>
  <w15:docId w15:val="{8426962C-5E9F-40EF-9974-A85B86F0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Evandro Luiz Rodrigues Damazio</cp:lastModifiedBy>
  <cp:revision>2</cp:revision>
  <dcterms:created xsi:type="dcterms:W3CDTF">2013-12-23T23:15:00Z</dcterms:created>
  <dcterms:modified xsi:type="dcterms:W3CDTF">2025-05-23T23:14:00Z</dcterms:modified>
  <cp:category/>
</cp:coreProperties>
</file>